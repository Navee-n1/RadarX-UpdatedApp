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Jane Smith</w:t>
      </w:r>
    </w:p>
    <w:p>
      <w:r>
        <w:t>Email: jane.smith@example.com | Phone: 987-654-3210 | LinkedIn: linkedin.com/in/janesmith</w:t>
      </w:r>
    </w:p>
    <w:p/>
    <w:p>
      <w:r>
        <w:t>Objective:</w:t>
      </w:r>
    </w:p>
    <w:p>
      <w:r>
        <w:t>To leverage my data science skills to derive insights and drive decision-making in a data-driven organization.</w:t>
      </w:r>
    </w:p>
    <w:p/>
    <w:p>
      <w:r>
        <w:t>Education:</w:t>
      </w:r>
    </w:p>
    <w:p>
      <w:r>
        <w:t>M.S. in Data Science, ABC University, 2023</w:t>
      </w:r>
    </w:p>
    <w:p/>
    <w:p>
      <w:r>
        <w:t>Technical Skills:</w:t>
      </w:r>
    </w:p>
    <w:p>
      <w:r>
        <w:t>- Programming: Python, R, SQL</w:t>
      </w:r>
    </w:p>
    <w:p>
      <w:r>
        <w:t>- Libraries: Pandas, NumPy, Scikit-learn, TensorFlow</w:t>
      </w:r>
    </w:p>
    <w:p>
      <w:r>
        <w:t>- Tools: Jupyter, Tableau, Power BI</w:t>
      </w:r>
    </w:p>
    <w:p>
      <w:r>
        <w:t>- Databases: MySQL, PostgreSQL</w:t>
      </w:r>
    </w:p>
    <w:p>
      <w:r>
        <w:t>- Cloud: AWS (S3, Lambda, SageMaker)</w:t>
      </w:r>
    </w:p>
    <w:p/>
    <w:p>
      <w:r>
        <w:t>Projects:</w:t>
      </w:r>
    </w:p>
    <w:p>
      <w:r>
        <w:t>1. Predictive Maintenance - Built ML models to predict equipment failure using sensor data.</w:t>
      </w:r>
    </w:p>
    <w:p>
      <w:r>
        <w:t>2. Customer Segmentation - Applied clustering algorithms on e-commerce data for targeted marketing.</w:t>
      </w:r>
    </w:p>
    <w:p/>
    <w:p>
      <w:r>
        <w:t>Experience:</w:t>
      </w:r>
    </w:p>
    <w:p>
      <w:r>
        <w:t>Data Science Intern, DataCorp – Jan 2023 to Jun 2023</w:t>
      </w:r>
    </w:p>
    <w:p>
      <w:r>
        <w:t>- Built dashboards and performed A/B testing to optimize user experience</w:t>
      </w:r>
    </w:p>
    <w:p>
      <w:r>
        <w:t>- Automated data pipelines using Python and Airflow</w:t>
      </w:r>
    </w:p>
    <w:p/>
    <w:p>
      <w:r>
        <w:t>Certifications:</w:t>
      </w:r>
    </w:p>
    <w:p>
      <w:r>
        <w:t>- IBM Data Science Professional Certificate</w:t>
      </w:r>
    </w:p>
    <w:p>
      <w:r>
        <w:t>- AWS Machine Learning Specialty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
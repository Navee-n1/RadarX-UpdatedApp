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Software Development Engineer (SDE) - Job Description</w:t>
      </w:r>
    </w:p>
    <w:p/>
    <w:p>
      <w:r>
        <w:t>We are looking for passionate Software Development Engineers to join our team.</w:t>
      </w:r>
    </w:p>
    <w:p>
      <w:r>
        <w:t>You will design, develop, and deploy innovative applications that serve millions of users.</w:t>
      </w:r>
    </w:p>
    <w:p/>
    <w:p>
      <w:r>
        <w:t>Responsibilities:</w:t>
      </w:r>
    </w:p>
    <w:p>
      <w:r>
        <w:t>- Write clean, maintainable, and efficient code.</w:t>
      </w:r>
    </w:p>
    <w:p>
      <w:r>
        <w:t>- Collaborate with cross-functional teams to define, design, and ship new features.</w:t>
      </w:r>
    </w:p>
    <w:p>
      <w:r>
        <w:t>- Debug and resolve software defects and issues.</w:t>
      </w:r>
    </w:p>
    <w:p>
      <w:r>
        <w:t>- Continuously discover, evaluate, and implement new technologies to maximize development efficiency.</w:t>
      </w:r>
    </w:p>
    <w:p/>
    <w:p>
      <w:r>
        <w:t>Requirements:</w:t>
      </w:r>
    </w:p>
    <w:p>
      <w:r>
        <w:t>- Bachelor’s degree in Computer Science or related field.</w:t>
      </w:r>
    </w:p>
    <w:p>
      <w:r>
        <w:t>- Proficiency in at least one programming language: Java, Python, or C++.</w:t>
      </w:r>
    </w:p>
    <w:p>
      <w:r>
        <w:t>- Understanding of data structures, algorithms, and software design principles.</w:t>
      </w:r>
    </w:p>
    <w:p>
      <w:r>
        <w:t>- Familiarity with cloud platforms (AWS, Azure) is a plus.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